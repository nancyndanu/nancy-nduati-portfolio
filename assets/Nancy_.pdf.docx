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Nancy Ndanu Nduati</w:t>
      </w:r>
    </w:p>
    <w:p>
      <w:r>
        <w:t>Information Scientist | Web Developer | IT Consultant</w:t>
      </w:r>
    </w:p>
    <w:p>
      <w:r>
        <w:t>📍 Nairobi, Kenya | ✉️ nancyndanu06@gmail.com | ☎️ +254701976329</w:t>
      </w:r>
    </w:p>
    <w:p>
      <w:r>
        <w:t>🔗 LinkedIn: linkedin.com/in/nancy-ndanu | GitHub: github.com/NancyNdanu</w:t>
      </w:r>
    </w:p>
    <w:p>
      <w:pPr>
        <w:pStyle w:val="Heading1"/>
      </w:pPr>
      <w:r>
        <w:t>Professional Summary</w:t>
      </w:r>
    </w:p>
    <w:p>
      <w:r>
        <w:t>Detail-oriented and creative Information Scientist with hands-on experience in web development, content creation, and IT support. Known for building user-friendly websites, managing digital content, and delivering smart IT solutions. Passionate about helping small and medium businesses grow through technology.</w:t>
      </w:r>
    </w:p>
    <w:p>
      <w:pPr>
        <w:pStyle w:val="Heading1"/>
      </w:pPr>
      <w:r>
        <w:t>Career Goals</w:t>
      </w:r>
    </w:p>
    <w:p>
      <w:r>
        <w:t>I’m passionate about helping small and medium businesses go digital with secure, modern websites and smart IT solutions.</w:t>
      </w:r>
    </w:p>
    <w:p>
      <w:pPr>
        <w:pStyle w:val="Heading1"/>
      </w:pPr>
      <w:r>
        <w:t>Core Competencies</w:t>
      </w:r>
    </w:p>
    <w:p>
      <w:r>
        <w:t>• HTML, CSS, JavaScript, PHP, Tailwind CSS, Firebase</w:t>
        <w:br/>
        <w:t>• WordPress, Canva, Figma</w:t>
        <w:br/>
        <w:t>• Google Apps Script, SEO Writing, Git &amp; GitHub</w:t>
        <w:br/>
        <w:t>• Networking Fundamentals, MySQL</w:t>
        <w:br/>
        <w:t>• Content Calendars, Troubleshooting, IT Support</w:t>
      </w:r>
    </w:p>
    <w:p>
      <w:pPr>
        <w:pStyle w:val="Heading1"/>
      </w:pPr>
      <w:r>
        <w:t>Experience</w:t>
      </w:r>
    </w:p>
    <w:p>
      <w:r>
        <w:t>IT Intern – Long Jump Africa</w:t>
        <w:br/>
        <w:t>Nairobi, Kenya | May – July 2025</w:t>
      </w:r>
    </w:p>
    <w:p>
      <w:r>
        <w:t>- Created content calendars and managed blog publishing</w:t>
        <w:br/>
        <w:t>- Wrote LinkedIn articles and internal website content</w:t>
        <w:br/>
        <w:t>- Conducted basic SEO research and web audits</w:t>
        <w:br/>
        <w:t>- Reported technical issues and supported digital campaigns</w:t>
      </w:r>
    </w:p>
    <w:p>
      <w:r>
        <w:t>Freelance Web Developer – Remote | Ongoing</w:t>
      </w:r>
    </w:p>
    <w:p>
      <w:r>
        <w:t>- Built personal portfolio website to showcase IT skills</w:t>
        <w:br/>
        <w:t>- Developed client website for Grace Wakesho’s professional portfolio</w:t>
        <w:br/>
        <w:t>- Managed website layout, responsiveness, and content strategy</w:t>
      </w:r>
    </w:p>
    <w:p>
      <w:pPr>
        <w:pStyle w:val="Heading1"/>
      </w:pPr>
      <w:r>
        <w:t>Projects</w:t>
      </w:r>
    </w:p>
    <w:p>
      <w:r>
        <w:t>Inventory Management System</w:t>
      </w:r>
    </w:p>
    <w:p>
      <w:r>
        <w:t>- Built using PHP and MySQL for managing stock, sales, and reports</w:t>
      </w:r>
    </w:p>
    <w:p>
      <w:r>
        <w:t>Responsive Portfolio Website</w:t>
      </w:r>
    </w:p>
    <w:p>
      <w:r>
        <w:t>- Designed and coded a mobile-friendly, scalable portfolio site</w:t>
      </w:r>
    </w:p>
    <w:p>
      <w:pPr>
        <w:pStyle w:val="Heading1"/>
      </w:pPr>
      <w:r>
        <w:t>Education</w:t>
      </w:r>
    </w:p>
    <w:p>
      <w:r>
        <w:t>BSc. Information Science (IT Major)</w:t>
        <w:br/>
        <w:t>Rongo University — Expected Dec 2025</w:t>
      </w:r>
    </w:p>
    <w:p>
      <w:r>
        <w:t>Kathiani Girls High School — C+ (2016–2019)</w:t>
      </w:r>
    </w:p>
    <w:p>
      <w:pPr>
        <w:pStyle w:val="Heading1"/>
      </w:pPr>
      <w:r>
        <w:t>Certifications</w:t>
      </w:r>
    </w:p>
    <w:p>
      <w:r>
        <w:t>- Google Digital Skills for Africa (2025)</w:t>
      </w:r>
    </w:p>
    <w:p>
      <w:r>
        <w:t>- Cisco IT Essentials (2024)</w:t>
      </w:r>
    </w:p>
    <w:p>
      <w:pPr>
        <w:pStyle w:val="Heading1"/>
      </w:pPr>
      <w:r>
        <w:t>Achievements</w:t>
      </w:r>
    </w:p>
    <w:p>
      <w:r>
        <w:t>- Published professional LinkedIn articles for Long Jump Africa</w:t>
        <w:br/>
        <w:t>- Built full client websites from scratch including personal brands and blogs</w:t>
        <w:br/>
        <w:t>- Managed website layout, mobile responsiveness, and SEO strategy</w:t>
        <w:br/>
        <w:t>- Created and deployed multiple websites for small businesses across different industries</w:t>
        <w:br/>
        <w:t>- Handled direct client communication, requirements gathering, and project delivery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